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A2D2" w14:textId="46AC8A5A" w:rsidR="008C52FD" w:rsidRDefault="00617A84">
      <w:pPr>
        <w:jc w:val="center"/>
      </w:pPr>
      <w:r>
        <w:rPr>
          <w:b/>
          <w:sz w:val="28"/>
        </w:rPr>
        <w:t>KRIPANSHU DUBEY</w:t>
      </w:r>
      <w:r>
        <w:rPr>
          <w:b/>
          <w:sz w:val="28"/>
        </w:rPr>
        <w:br/>
        <w:t xml:space="preserve">Senior DevOps </w:t>
      </w:r>
      <w:r w:rsidR="005D7695">
        <w:rPr>
          <w:b/>
          <w:sz w:val="28"/>
        </w:rPr>
        <w:t xml:space="preserve">SRE Infrastructure </w:t>
      </w:r>
      <w:r w:rsidR="005D7695">
        <w:rPr>
          <w:b/>
          <w:sz w:val="28"/>
        </w:rPr>
        <w:t>Engineer</w:t>
      </w:r>
    </w:p>
    <w:p w14:paraId="20790A30" w14:textId="77777777" w:rsidR="008C52FD" w:rsidRDefault="00617A84">
      <w:pPr>
        <w:jc w:val="center"/>
      </w:pPr>
      <w:r>
        <w:t>Bangalore – 562125 | +91-9900466507 | kripanshudubey@gmail.com</w:t>
      </w:r>
    </w:p>
    <w:p w14:paraId="5E889A3E" w14:textId="77777777" w:rsidR="008C52FD" w:rsidRDefault="00617A84">
      <w:pPr>
        <w:pStyle w:val="Heading2"/>
      </w:pPr>
      <w:r>
        <w:t>Professional Summary</w:t>
      </w:r>
    </w:p>
    <w:p w14:paraId="39922F50" w14:textId="77777777" w:rsidR="008C52FD" w:rsidRDefault="00617A84">
      <w:r>
        <w:t>DevOps Engineer with over 10 years of experience specializing in AWS Cloud, Infrastructure as Code, Kubernetes, and end-to-end CI/CD pipelines. Proven expertise in cloud security, automation, and managing large-scale infrastructure with a focus on high availability, scalability, and cost-efficiency.</w:t>
      </w:r>
    </w:p>
    <w:p w14:paraId="382DF464" w14:textId="77777777" w:rsidR="008C52FD" w:rsidRDefault="00617A84">
      <w:pPr>
        <w:pStyle w:val="Heading2"/>
      </w:pPr>
      <w:r>
        <w:t>Technical Skills</w:t>
      </w:r>
    </w:p>
    <w:p w14:paraId="5605827C" w14:textId="12F18277" w:rsidR="008C52FD" w:rsidRDefault="00617A84">
      <w:r>
        <w:t>Cloud &amp; IaC: AWS (EKS, EC2, S3, RDS, IAM), Terraform, CloudFormation</w:t>
      </w:r>
      <w:r>
        <w:br/>
        <w:t>CI/CD &amp; Automation: Jenkins, Git, Python, Shell Scripting, Maven, Nexus, Artifactory</w:t>
      </w:r>
      <w:r>
        <w:br/>
        <w:t>Containers &amp; Orchestration: Docker, Kubernetes, Docker Swarm</w:t>
      </w:r>
      <w:r>
        <w:br/>
        <w:t>Monitoring &amp; Security: Dynatrace, Grafana, Nagios, Trend Micro, CrowdStrike</w:t>
      </w:r>
      <w:r>
        <w:br/>
        <w:t>Configuration Mgmt: Ansible, Chef, Puppet</w:t>
      </w:r>
      <w:r>
        <w:br/>
        <w:t>Others: Linux Administration, Networking, SSL, DNS</w:t>
      </w:r>
    </w:p>
    <w:p w14:paraId="6EE92EA1" w14:textId="514BF99F" w:rsidR="00F92CAF" w:rsidRDefault="00617A84" w:rsidP="00F92CAF">
      <w:pPr>
        <w:pStyle w:val="Heading2"/>
      </w:pPr>
      <w:r>
        <w:t>Professional Experience</w:t>
      </w:r>
      <w:r w:rsidR="000854B3">
        <w:t xml:space="preserve">   </w:t>
      </w:r>
      <w:hyperlink r:id="rId6" w:history="1">
        <w:r w:rsidR="000854B3" w:rsidRPr="0068678A">
          <w:rPr>
            <w:rStyle w:val="Hyperlink"/>
          </w:rPr>
          <w:t>https://kripanshudubey.github.io/</w:t>
        </w:r>
      </w:hyperlink>
    </w:p>
    <w:p w14:paraId="521B319B" w14:textId="77777777" w:rsidR="00191D7A" w:rsidRDefault="00191D7A" w:rsidP="00191D7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b/>
        </w:rPr>
        <w:t>Freelancer</w:t>
      </w:r>
      <w:r>
        <w:rPr>
          <w:i/>
        </w:rPr>
        <w:t xml:space="preserve"> — </w:t>
      </w:r>
      <w:r>
        <w:rPr>
          <w:i/>
        </w:rPr>
        <w:t>DevOps Consultant</w:t>
      </w:r>
    </w:p>
    <w:p w14:paraId="5113C1E0" w14:textId="55A95EEB" w:rsidR="00191D7A" w:rsidRDefault="00191D7A" w:rsidP="00191D7A">
      <w:pPr>
        <w:pStyle w:val="ListBullet"/>
        <w:numPr>
          <w:ilvl w:val="0"/>
          <w:numId w:val="0"/>
        </w:numPr>
        <w:ind w:left="360" w:hanging="360"/>
      </w:pPr>
      <w:r>
        <w:t>Feb 2024</w:t>
      </w:r>
      <w:r>
        <w:t xml:space="preserve"> - Present</w:t>
      </w:r>
    </w:p>
    <w:p w14:paraId="6E5E2170" w14:textId="77777777" w:rsidR="00191D7A" w:rsidRDefault="00191D7A" w:rsidP="00191D7A">
      <w:pPr>
        <w:pStyle w:val="ListBullet"/>
        <w:numPr>
          <w:ilvl w:val="0"/>
          <w:numId w:val="0"/>
        </w:numPr>
        <w:ind w:left="360" w:hanging="360"/>
      </w:pPr>
    </w:p>
    <w:p w14:paraId="6974ECB1" w14:textId="763D61DD" w:rsidR="00F92CAF" w:rsidRDefault="00F92CAF" w:rsidP="00F92CAF">
      <w:pPr>
        <w:pStyle w:val="ListBullet"/>
      </w:pPr>
      <w:r>
        <w:t>Delivered AWS infrastructure solutions using Terraform and CloudFormation.</w:t>
      </w:r>
    </w:p>
    <w:p w14:paraId="04615A7A" w14:textId="2CACA4DC" w:rsidR="00F92CAF" w:rsidRDefault="00F92CAF" w:rsidP="00F92CAF">
      <w:pPr>
        <w:pStyle w:val="ListBullet"/>
      </w:pPr>
      <w:r>
        <w:t>Built and maintained EKS Kubernetes clusters for microservice applications.</w:t>
      </w:r>
    </w:p>
    <w:p w14:paraId="4226EC7E" w14:textId="77777777" w:rsidR="00F92CAF" w:rsidRDefault="00F92CAF" w:rsidP="00F92CAF">
      <w:pPr>
        <w:pStyle w:val="ListBullet"/>
      </w:pPr>
      <w:r>
        <w:t>Designed CI/CD pipelines using Jenkins and GitHub Actions.</w:t>
      </w:r>
    </w:p>
    <w:p w14:paraId="70C53FDD" w14:textId="751F059A" w:rsidR="00F92CAF" w:rsidRPr="00F92CAF" w:rsidRDefault="00F92CAF" w:rsidP="00F92CAF">
      <w:pPr>
        <w:pStyle w:val="ListBullet"/>
      </w:pPr>
      <w:r>
        <w:t>Consulted startups on cloud security, cost optimization, and infrastructure automation.</w:t>
      </w:r>
    </w:p>
    <w:p w14:paraId="38F02180" w14:textId="4479255E" w:rsidR="008C52FD" w:rsidRDefault="00617A84">
      <w:r>
        <w:rPr>
          <w:b/>
        </w:rPr>
        <w:t>Thermo Fisher Scientific</w:t>
      </w:r>
      <w:r>
        <w:rPr>
          <w:i/>
        </w:rPr>
        <w:t xml:space="preserve"> — Senior Cloud DevOps Engineer</w:t>
      </w:r>
      <w:r>
        <w:rPr>
          <w:i/>
        </w:rPr>
        <w:br/>
      </w:r>
      <w:r>
        <w:t>Aug 2022 – Feb 2024</w:t>
      </w:r>
    </w:p>
    <w:p w14:paraId="6F41FCF2" w14:textId="77777777" w:rsidR="008C52FD" w:rsidRDefault="00617A84">
      <w:pPr>
        <w:pStyle w:val="ListBullet"/>
      </w:pPr>
      <w:r>
        <w:t>Built secure, cost-efficient cloud solutions on AWS with Terraform and CloudFormation.</w:t>
      </w:r>
    </w:p>
    <w:p w14:paraId="5191BAC3" w14:textId="77777777" w:rsidR="008C52FD" w:rsidRDefault="00617A84">
      <w:pPr>
        <w:pStyle w:val="ListBullet"/>
      </w:pPr>
      <w:r>
        <w:t>Implemented CI/CD pipelines using Jenkins and AWS CodePipeline.</w:t>
      </w:r>
    </w:p>
    <w:p w14:paraId="5EB6A594" w14:textId="77777777" w:rsidR="008C52FD" w:rsidRDefault="00617A84">
      <w:pPr>
        <w:pStyle w:val="ListBullet"/>
      </w:pPr>
      <w:r>
        <w:t>Automated cloud security deployments (Orca, CrowdStrike, Trend Micro).</w:t>
      </w:r>
    </w:p>
    <w:p w14:paraId="1FFAF755" w14:textId="77777777" w:rsidR="008C52FD" w:rsidRDefault="00617A84">
      <w:pPr>
        <w:pStyle w:val="ListBullet"/>
      </w:pPr>
      <w:r>
        <w:t>Managed EKS, OpenStack deployments, and cloud infrastructure automation in Python.</w:t>
      </w:r>
    </w:p>
    <w:p w14:paraId="79EF462D" w14:textId="77777777" w:rsidR="008C52FD" w:rsidRDefault="00617A84">
      <w:pPr>
        <w:pStyle w:val="ListBullet"/>
      </w:pPr>
      <w:r>
        <w:t>Maintained secure provisioning practices and infrastructure hardening.</w:t>
      </w:r>
    </w:p>
    <w:p w14:paraId="6B64256E" w14:textId="769B5393" w:rsidR="008C52FD" w:rsidRDefault="00617A84">
      <w:r>
        <w:rPr>
          <w:b/>
        </w:rPr>
        <w:t>American Express</w:t>
      </w:r>
      <w:r>
        <w:rPr>
          <w:i/>
        </w:rPr>
        <w:t xml:space="preserve"> — Engineer 1 DevOps</w:t>
      </w:r>
      <w:r>
        <w:rPr>
          <w:i/>
        </w:rPr>
        <w:br/>
      </w:r>
      <w:r>
        <w:t>May 2021 – Jul 2022</w:t>
      </w:r>
    </w:p>
    <w:p w14:paraId="7BFCDB2D" w14:textId="77777777" w:rsidR="008C52FD" w:rsidRDefault="00617A84">
      <w:pPr>
        <w:pStyle w:val="ListBullet"/>
      </w:pPr>
      <w:r>
        <w:t>Provisioned secure AWS infrastructure and developed Sentinel policy templates.</w:t>
      </w:r>
    </w:p>
    <w:p w14:paraId="2E71550B" w14:textId="77777777" w:rsidR="008C52FD" w:rsidRDefault="00617A84">
      <w:pPr>
        <w:pStyle w:val="ListBullet"/>
      </w:pPr>
      <w:r>
        <w:t>Maintained Jenkins-based CI/CD pipelines and Docker Swarm clusters.</w:t>
      </w:r>
    </w:p>
    <w:p w14:paraId="4CD85F09" w14:textId="77777777" w:rsidR="008C52FD" w:rsidRDefault="00617A84">
      <w:pPr>
        <w:pStyle w:val="ListBullet"/>
      </w:pPr>
      <w:r>
        <w:t>Managed EKS and OpenStack for cloud-native applications.</w:t>
      </w:r>
    </w:p>
    <w:p w14:paraId="23C2C685" w14:textId="77777777" w:rsidR="008C52FD" w:rsidRDefault="00617A84">
      <w:pPr>
        <w:pStyle w:val="ListBullet"/>
      </w:pPr>
      <w:r>
        <w:t>Handled artifact repositories (Artifactory, Nexus) and built Maven projects.</w:t>
      </w:r>
    </w:p>
    <w:p w14:paraId="0246A587" w14:textId="3FE212BB" w:rsidR="008C52FD" w:rsidRDefault="00617A84">
      <w:r>
        <w:rPr>
          <w:b/>
        </w:rPr>
        <w:lastRenderedPageBreak/>
        <w:t>Fidelity Investments</w:t>
      </w:r>
      <w:r>
        <w:rPr>
          <w:i/>
        </w:rPr>
        <w:t xml:space="preserve"> — Lead – Software Engineering DevOps</w:t>
      </w:r>
      <w:r>
        <w:rPr>
          <w:i/>
        </w:rPr>
        <w:br/>
      </w:r>
      <w:r>
        <w:t>Apr 2018 – Apr 2021</w:t>
      </w:r>
    </w:p>
    <w:p w14:paraId="6B48CAE9" w14:textId="77777777" w:rsidR="008C52FD" w:rsidRDefault="00617A84">
      <w:pPr>
        <w:pStyle w:val="ListBullet"/>
      </w:pPr>
      <w:r>
        <w:t>Managed AWS infrastructure, automated scaling, and cost optimization.</w:t>
      </w:r>
    </w:p>
    <w:p w14:paraId="629D468E" w14:textId="0D385FA2" w:rsidR="008C52FD" w:rsidRDefault="00617A84">
      <w:pPr>
        <w:pStyle w:val="ListBullet"/>
      </w:pPr>
      <w:r>
        <w:t xml:space="preserve">Built Concourse/Jenkins pipelines and used Python for </w:t>
      </w:r>
      <w:r w:rsidR="00503D74">
        <w:t>infra-automation</w:t>
      </w:r>
      <w:r>
        <w:t>.</w:t>
      </w:r>
    </w:p>
    <w:p w14:paraId="46A8945F" w14:textId="74CB6AD1" w:rsidR="008C52FD" w:rsidRDefault="00617A84">
      <w:pPr>
        <w:pStyle w:val="ListBullet"/>
      </w:pPr>
      <w:r>
        <w:t>Led containerization efforts and managed UrbanCodeDeploy pipelines.</w:t>
      </w:r>
    </w:p>
    <w:p w14:paraId="3ACDB6FB" w14:textId="1ACE717F" w:rsidR="00F92CAF" w:rsidRDefault="00F92CAF">
      <w:pPr>
        <w:pStyle w:val="ListBullet"/>
      </w:pPr>
      <w:r>
        <w:t>Chaos Engineering lead with Gremlin.</w:t>
      </w:r>
    </w:p>
    <w:p w14:paraId="5C369851" w14:textId="66F2CA3B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74A50EBA" w14:textId="5EF5722A" w:rsidR="00F92CAF" w:rsidRDefault="00F92CAF" w:rsidP="00F92CAF">
      <w:r>
        <w:rPr>
          <w:b/>
        </w:rPr>
        <w:t>Appnomic Systems PVT ltd</w:t>
      </w:r>
      <w:r>
        <w:rPr>
          <w:i/>
        </w:rPr>
        <w:t xml:space="preserve"> — Automation Engineer</w:t>
      </w:r>
      <w:r>
        <w:rPr>
          <w:i/>
        </w:rPr>
        <w:br/>
      </w:r>
      <w:r>
        <w:t>Apr 2018 – Apr 2021</w:t>
      </w:r>
    </w:p>
    <w:p w14:paraId="68852BAA" w14:textId="77777777" w:rsidR="00F92CAF" w:rsidRDefault="00F92CAF" w:rsidP="00F92CAF">
      <w:pPr>
        <w:pStyle w:val="ListBullet"/>
      </w:pPr>
      <w:r>
        <w:t>Automating DC-DR switch-over, Switch back and Failovers.</w:t>
      </w:r>
    </w:p>
    <w:p w14:paraId="7B32F099" w14:textId="2B88FF01" w:rsidR="00F92CAF" w:rsidRDefault="00F92CAF" w:rsidP="00F92CAF">
      <w:pPr>
        <w:pStyle w:val="ListBullet"/>
      </w:pPr>
      <w:r>
        <w:t>Managed and implemented solutions on cloud and on prem infrastructure.</w:t>
      </w:r>
    </w:p>
    <w:p w14:paraId="340FE8B2" w14:textId="6891F555" w:rsidR="00F92CAF" w:rsidRDefault="00F92CAF" w:rsidP="00F92CAF">
      <w:pPr>
        <w:pStyle w:val="ListBullet"/>
      </w:pPr>
      <w:r>
        <w:t>Built Shell scripts and little bit of python programming for the automation.</w:t>
      </w:r>
    </w:p>
    <w:p w14:paraId="427DA056" w14:textId="687CD0A4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1B2EAC60" w14:textId="77777777" w:rsidR="003D3A80" w:rsidRDefault="00F92CAF" w:rsidP="00F92CAF">
      <w:pPr>
        <w:rPr>
          <w:i/>
        </w:rPr>
      </w:pPr>
      <w:r>
        <w:rPr>
          <w:b/>
        </w:rPr>
        <w:t>I Deliver Solutions</w:t>
      </w:r>
      <w:r>
        <w:rPr>
          <w:i/>
        </w:rPr>
        <w:t xml:space="preserve"> —Unix/Linux Administrator</w:t>
      </w:r>
    </w:p>
    <w:p w14:paraId="7190207A" w14:textId="5C8946F5" w:rsidR="00F92CAF" w:rsidRPr="00F92CAF" w:rsidRDefault="00C97D69" w:rsidP="00F92CAF">
      <w:pPr>
        <w:rPr>
          <w:i/>
        </w:rPr>
      </w:pPr>
      <w:r>
        <w:t>Aug</w:t>
      </w:r>
      <w:r w:rsidR="00F92CAF">
        <w:t xml:space="preserve"> 2013 – Jan 2015</w:t>
      </w:r>
    </w:p>
    <w:p w14:paraId="2E6A8D59" w14:textId="6322377E" w:rsidR="00F92CAF" w:rsidRDefault="00F92CAF" w:rsidP="00F92CAF">
      <w:pPr>
        <w:pStyle w:val="ListBullet"/>
      </w:pPr>
      <w:r>
        <w:t>Unix/Linux administration of on Prem servers.</w:t>
      </w:r>
    </w:p>
    <w:p w14:paraId="095014ED" w14:textId="7ACBAA9D" w:rsidR="00F92CAF" w:rsidRDefault="00F92CAF" w:rsidP="00F92CAF">
      <w:pPr>
        <w:pStyle w:val="ListBullet"/>
      </w:pPr>
      <w:r>
        <w:t xml:space="preserve">Managed and implemented solutions on </w:t>
      </w:r>
      <w:r w:rsidR="00617A84">
        <w:t xml:space="preserve">client’s </w:t>
      </w:r>
      <w:r>
        <w:t>and on prem infrastructure.</w:t>
      </w:r>
    </w:p>
    <w:p w14:paraId="603F8B62" w14:textId="77777777" w:rsidR="00F92CAF" w:rsidRDefault="00F92CAF" w:rsidP="00F92CAF">
      <w:pPr>
        <w:pStyle w:val="ListBullet"/>
      </w:pPr>
      <w:r>
        <w:t>Built Shell scripts and little bit of python programming for the automation.</w:t>
      </w:r>
    </w:p>
    <w:p w14:paraId="175D15C6" w14:textId="77777777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0B45178C" w14:textId="77777777" w:rsidR="00F92CAF" w:rsidRDefault="00F92CAF" w:rsidP="00F92CAF">
      <w:pPr>
        <w:pStyle w:val="ListBullet"/>
        <w:numPr>
          <w:ilvl w:val="0"/>
          <w:numId w:val="0"/>
        </w:numPr>
        <w:ind w:left="360" w:hanging="360"/>
      </w:pPr>
    </w:p>
    <w:p w14:paraId="4C50D1BC" w14:textId="77777777" w:rsidR="008C52FD" w:rsidRDefault="00617A84">
      <w:pPr>
        <w:pStyle w:val="Heading2"/>
      </w:pPr>
      <w:r>
        <w:t>Education</w:t>
      </w:r>
    </w:p>
    <w:p w14:paraId="2415DE2F" w14:textId="0C9AF6E2" w:rsidR="00F92CAF" w:rsidRPr="007376BD" w:rsidRDefault="00F92CAF" w:rsidP="00F92CAF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tbl>
      <w:tblPr>
        <w:tblW w:w="9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8"/>
        <w:gridCol w:w="2601"/>
        <w:gridCol w:w="2973"/>
        <w:gridCol w:w="1301"/>
        <w:gridCol w:w="1180"/>
      </w:tblGrid>
      <w:tr w:rsidR="00F92CAF" w:rsidRPr="007376BD" w14:paraId="4B61E574" w14:textId="77777777" w:rsidTr="002F7D50">
        <w:trPr>
          <w:trHeight w:val="336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75F973E8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Degree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7DE08C61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College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2A76643E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University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1AF073D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 xml:space="preserve">Y.O.P.  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14:paraId="1599E138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b/>
                <w:sz w:val="20"/>
                <w:szCs w:val="20"/>
              </w:rPr>
              <w:t>%</w:t>
            </w:r>
          </w:p>
        </w:tc>
      </w:tr>
      <w:tr w:rsidR="00F92CAF" w:rsidRPr="007376BD" w14:paraId="2A64130B" w14:textId="77777777" w:rsidTr="002F7D50">
        <w:trPr>
          <w:trHeight w:val="319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05AC7141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B.E. (E&amp;I</w:t>
            </w: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381837C" w14:textId="77777777" w:rsidR="00F92CAF" w:rsidRPr="004D54FD" w:rsidRDefault="00F92CAF" w:rsidP="002F7D50">
            <w:pPr>
              <w:pStyle w:val="CompanyName"/>
              <w:tabs>
                <w:tab w:val="left" w:pos="3119"/>
              </w:tabs>
              <w:spacing w:before="60" w:after="0" w:line="240" w:lineRule="auto"/>
              <w:jc w:val="center"/>
              <w:rPr>
                <w:rFonts w:ascii="Verdana" w:hAnsi="Verdana"/>
                <w:szCs w:val="20"/>
                <w:lang w:val="de-DE"/>
              </w:rPr>
            </w:pPr>
            <w:r>
              <w:rPr>
                <w:rFonts w:ascii="Verdana" w:hAnsi="Verdana"/>
                <w:szCs w:val="20"/>
                <w:lang w:val="de-DE"/>
              </w:rPr>
              <w:t>B</w:t>
            </w:r>
            <w:r w:rsidRPr="004D54FD">
              <w:rPr>
                <w:rFonts w:ascii="Verdana" w:hAnsi="Verdana"/>
                <w:szCs w:val="20"/>
                <w:lang w:val="de-DE"/>
              </w:rPr>
              <w:t>IST, Bhopal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A9E00B7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Rajiv Gandhi Technical    University,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A8E500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2013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0A238A6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74.00</w:t>
            </w:r>
          </w:p>
        </w:tc>
      </w:tr>
      <w:tr w:rsidR="00F92CAF" w:rsidRPr="007376BD" w14:paraId="4C88DFB6" w14:textId="77777777" w:rsidTr="002F7D50">
        <w:trPr>
          <w:trHeight w:val="125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C3B658F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S.S.S</w:t>
            </w:r>
            <w:r w:rsidRPr="007376BD">
              <w:rPr>
                <w:rFonts w:ascii="Verdana" w:hAnsi="Verdana" w:cs="Times New Roman"/>
                <w:sz w:val="18"/>
                <w:szCs w:val="18"/>
              </w:rPr>
              <w:t>.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B4139C" w14:textId="77777777" w:rsidR="00F92CAF" w:rsidRPr="007376BD" w:rsidRDefault="00F92CAF" w:rsidP="002F7D50">
            <w:pPr>
              <w:pStyle w:val="Header"/>
              <w:tabs>
                <w:tab w:val="left" w:pos="3119"/>
              </w:tabs>
              <w:spacing w:before="60"/>
              <w:rPr>
                <w:rFonts w:ascii="Verdana" w:hAnsi="Verdana"/>
              </w:rPr>
            </w:pPr>
            <w:r w:rsidRPr="007376BD"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t xml:space="preserve">  A.C.</w:t>
            </w:r>
            <w:r w:rsidRPr="007376BD">
              <w:rPr>
                <w:rFonts w:ascii="Verdana" w:hAnsi="Verdana"/>
              </w:rPr>
              <w:t>C., Kymore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06140C2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M.P Board,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FE1A56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2009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8451023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77</w:t>
            </w:r>
            <w:r w:rsidRPr="007376BD">
              <w:rPr>
                <w:rFonts w:ascii="Verdana" w:hAnsi="Verdana" w:cs="Times New Roman"/>
                <w:sz w:val="20"/>
                <w:szCs w:val="20"/>
              </w:rPr>
              <w:t>.00</w:t>
            </w:r>
          </w:p>
        </w:tc>
      </w:tr>
      <w:tr w:rsidR="00F92CAF" w:rsidRPr="007376BD" w14:paraId="7CE75FAA" w14:textId="77777777" w:rsidTr="002F7D50">
        <w:trPr>
          <w:trHeight w:val="193"/>
        </w:trPr>
        <w:tc>
          <w:tcPr>
            <w:tcW w:w="18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39FB3085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376BD">
              <w:rPr>
                <w:rFonts w:ascii="Verdana" w:hAnsi="Verdana" w:cs="Times New Roman"/>
                <w:b/>
                <w:sz w:val="18"/>
                <w:szCs w:val="18"/>
              </w:rPr>
              <w:t>H.S.S</w:t>
            </w:r>
            <w:r w:rsidRPr="007376BD">
              <w:rPr>
                <w:rFonts w:ascii="Verdana" w:hAnsi="Verdana" w:cs="Times New Roman"/>
                <w:sz w:val="18"/>
                <w:szCs w:val="18"/>
              </w:rPr>
              <w:t>.</w:t>
            </w:r>
          </w:p>
        </w:tc>
        <w:tc>
          <w:tcPr>
            <w:tcW w:w="26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4812B44" w14:textId="77777777" w:rsidR="00F92CAF" w:rsidRPr="007376BD" w:rsidRDefault="00F92CAF" w:rsidP="002F7D50">
            <w:pPr>
              <w:pStyle w:val="Header"/>
              <w:tabs>
                <w:tab w:val="left" w:pos="3119"/>
              </w:tabs>
              <w:spacing w:before="60"/>
              <w:rPr>
                <w:rFonts w:ascii="Verdana" w:hAnsi="Verdana"/>
              </w:rPr>
            </w:pPr>
            <w:r w:rsidRPr="007376BD">
              <w:rPr>
                <w:rFonts w:ascii="Verdana" w:hAnsi="Verdana"/>
              </w:rPr>
              <w:t xml:space="preserve">    A.C.C., Kymore</w:t>
            </w:r>
          </w:p>
        </w:tc>
        <w:tc>
          <w:tcPr>
            <w:tcW w:w="2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A65BE73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7376BD">
              <w:rPr>
                <w:rFonts w:ascii="Verdana" w:hAnsi="Verdana" w:cs="Times New Roman"/>
                <w:sz w:val="20"/>
                <w:szCs w:val="20"/>
              </w:rPr>
              <w:t>M.P Board, Bhopal</w:t>
            </w:r>
          </w:p>
        </w:tc>
        <w:tc>
          <w:tcPr>
            <w:tcW w:w="13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C48073C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2007</w:t>
            </w:r>
          </w:p>
        </w:tc>
        <w:tc>
          <w:tcPr>
            <w:tcW w:w="1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24A7140" w14:textId="77777777" w:rsidR="00F92CAF" w:rsidRPr="007376BD" w:rsidRDefault="00F92CAF" w:rsidP="002F7D50">
            <w:pPr>
              <w:spacing w:after="0" w:line="240" w:lineRule="auto"/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83</w:t>
            </w:r>
            <w:r w:rsidRPr="007376BD">
              <w:rPr>
                <w:rFonts w:ascii="Verdana" w:hAnsi="Verdana" w:cs="Times New Roman"/>
                <w:sz w:val="20"/>
                <w:szCs w:val="20"/>
              </w:rPr>
              <w:t>.00</w:t>
            </w:r>
          </w:p>
        </w:tc>
      </w:tr>
    </w:tbl>
    <w:p w14:paraId="534DFE89" w14:textId="77777777" w:rsidR="00F92CAF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722AAF66" w14:textId="77777777" w:rsidR="00F92CAF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376BD">
        <w:rPr>
          <w:rFonts w:ascii="Verdana" w:hAnsi="Verdana"/>
          <w:sz w:val="20"/>
          <w:szCs w:val="20"/>
        </w:rPr>
        <w:t>I hereby declare that the above written information is true to the best of my knowledge and belief.</w:t>
      </w:r>
    </w:p>
    <w:p w14:paraId="6A97CFE4" w14:textId="77777777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5D0F5723" w14:textId="5FDE6292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b/>
          <w:sz w:val="18"/>
          <w:szCs w:val="18"/>
        </w:rPr>
      </w:pPr>
      <w:r w:rsidRPr="007376BD">
        <w:rPr>
          <w:rFonts w:ascii="Verdana" w:hAnsi="Verdana"/>
          <w:b/>
          <w:sz w:val="18"/>
          <w:szCs w:val="18"/>
        </w:rPr>
        <w:t xml:space="preserve">DATE:  </w:t>
      </w:r>
      <w:r>
        <w:rPr>
          <w:rFonts w:ascii="Verdana" w:hAnsi="Verdana"/>
          <w:b/>
          <w:sz w:val="18"/>
          <w:szCs w:val="18"/>
        </w:rPr>
        <w:t xml:space="preserve">  </w:t>
      </w:r>
      <w:r w:rsidRPr="007376BD">
        <w:rPr>
          <w:rFonts w:ascii="Verdana" w:hAnsi="Verdana"/>
          <w:b/>
          <w:sz w:val="18"/>
          <w:szCs w:val="18"/>
        </w:rPr>
        <w:t xml:space="preserve">- </w:t>
      </w:r>
      <w:r w:rsidR="004A6EDF">
        <w:rPr>
          <w:rFonts w:ascii="Verdana" w:hAnsi="Verdana"/>
          <w:b/>
          <w:sz w:val="18"/>
          <w:szCs w:val="18"/>
        </w:rPr>
        <w:t>25</w:t>
      </w:r>
      <w:r w:rsidRPr="007376BD">
        <w:rPr>
          <w:rFonts w:ascii="Verdana" w:hAnsi="Verdana"/>
          <w:b/>
          <w:sz w:val="18"/>
          <w:szCs w:val="18"/>
        </w:rPr>
        <w:t>/</w:t>
      </w:r>
      <w:r>
        <w:rPr>
          <w:rFonts w:ascii="Verdana" w:hAnsi="Verdana"/>
          <w:b/>
          <w:sz w:val="18"/>
          <w:szCs w:val="18"/>
        </w:rPr>
        <w:t>J</w:t>
      </w:r>
      <w:r w:rsidR="00E64A33">
        <w:rPr>
          <w:rFonts w:ascii="Verdana" w:hAnsi="Verdana"/>
          <w:b/>
          <w:sz w:val="18"/>
          <w:szCs w:val="18"/>
        </w:rPr>
        <w:t>uly</w:t>
      </w:r>
      <w:r w:rsidRPr="007376BD">
        <w:rPr>
          <w:rFonts w:ascii="Verdana" w:hAnsi="Verdana"/>
          <w:b/>
          <w:sz w:val="18"/>
          <w:szCs w:val="18"/>
        </w:rPr>
        <w:t>/20</w:t>
      </w:r>
      <w:r>
        <w:rPr>
          <w:rFonts w:ascii="Verdana" w:hAnsi="Verdana"/>
          <w:b/>
          <w:sz w:val="18"/>
          <w:szCs w:val="18"/>
        </w:rPr>
        <w:t>25</w:t>
      </w:r>
    </w:p>
    <w:p w14:paraId="308EB67A" w14:textId="66DD84E2" w:rsidR="00F92CAF" w:rsidRPr="007376BD" w:rsidRDefault="00F92CAF" w:rsidP="00F92CAF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7376BD">
        <w:rPr>
          <w:rFonts w:ascii="Verdana" w:hAnsi="Verdana"/>
          <w:b/>
          <w:sz w:val="18"/>
          <w:szCs w:val="18"/>
        </w:rPr>
        <w:t xml:space="preserve">PLACE:  - Bangalore                                                                          </w:t>
      </w:r>
      <w:r>
        <w:rPr>
          <w:rFonts w:ascii="Verdana" w:hAnsi="Verdana"/>
          <w:b/>
          <w:sz w:val="18"/>
          <w:szCs w:val="18"/>
        </w:rPr>
        <w:t xml:space="preserve"> KRIPANSHU </w:t>
      </w:r>
      <w:r w:rsidRPr="007376BD">
        <w:rPr>
          <w:rFonts w:ascii="Verdana" w:hAnsi="Verdana"/>
          <w:b/>
          <w:sz w:val="18"/>
          <w:szCs w:val="18"/>
        </w:rPr>
        <w:t>DUBEY</w:t>
      </w:r>
    </w:p>
    <w:p w14:paraId="538AEF3D" w14:textId="1548C763" w:rsidR="008C52FD" w:rsidRDefault="008C52FD" w:rsidP="00F92CAF"/>
    <w:sectPr w:rsidR="008C52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8383C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B2575D"/>
    <w:multiLevelType w:val="hybridMultilevel"/>
    <w:tmpl w:val="C24A4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4B3"/>
    <w:rsid w:val="0015074B"/>
    <w:rsid w:val="00191D7A"/>
    <w:rsid w:val="0029639D"/>
    <w:rsid w:val="00326F90"/>
    <w:rsid w:val="003D3A80"/>
    <w:rsid w:val="004A6EDF"/>
    <w:rsid w:val="00503D74"/>
    <w:rsid w:val="005D7695"/>
    <w:rsid w:val="00617A84"/>
    <w:rsid w:val="00784113"/>
    <w:rsid w:val="008C52FD"/>
    <w:rsid w:val="00AA1D8D"/>
    <w:rsid w:val="00B47730"/>
    <w:rsid w:val="00BF78C6"/>
    <w:rsid w:val="00C97D69"/>
    <w:rsid w:val="00CB0664"/>
    <w:rsid w:val="00E64A33"/>
    <w:rsid w:val="00F92C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DC80A"/>
  <w14:defaultImageDpi w14:val="300"/>
  <w15:docId w15:val="{494E4B48-1F45-4A18-8526-F731E280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D7A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mpanyName">
    <w:name w:val="Company Name"/>
    <w:basedOn w:val="Normal"/>
    <w:next w:val="Normal"/>
    <w:rsid w:val="00F92CAF"/>
    <w:pPr>
      <w:tabs>
        <w:tab w:val="left" w:pos="2160"/>
        <w:tab w:val="right" w:pos="6149"/>
      </w:tabs>
      <w:autoSpaceDE w:val="0"/>
      <w:autoSpaceDN w:val="0"/>
      <w:spacing w:before="220" w:after="40" w:line="220" w:lineRule="atLeast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NormalWeb">
    <w:name w:val="Normal (Web)"/>
    <w:basedOn w:val="Normal"/>
    <w:rsid w:val="00F9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54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ripanshudubey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9958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Kripanshu</cp:lastModifiedBy>
  <cp:revision>15</cp:revision>
  <dcterms:created xsi:type="dcterms:W3CDTF">2013-12-23T23:15:00Z</dcterms:created>
  <dcterms:modified xsi:type="dcterms:W3CDTF">2025-08-01T03:56:00Z</dcterms:modified>
  <cp:category/>
</cp:coreProperties>
</file>