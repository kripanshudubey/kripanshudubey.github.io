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77777777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>Senior DevOps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476C1C36" w14:textId="6F99A200" w:rsidR="00B265F2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 xml:space="preserve">Containers &amp; Orchestration: Docker, Kubernetes, </w:t>
      </w:r>
      <w:r w:rsidR="00B265F2">
        <w:t>EKS</w:t>
      </w:r>
      <w:r>
        <w:br/>
        <w:t>Monitoring &amp; Security: Dynatrace, Grafana, Nagios, Trend Micro, CrowdStrike</w:t>
      </w:r>
      <w:r>
        <w:br/>
        <w:t xml:space="preserve">Configuration </w:t>
      </w:r>
      <w:r w:rsidR="00B265F2">
        <w:t>Mgmt</w:t>
      </w:r>
      <w:r>
        <w:t>: Ansible, Chef, Puppet</w:t>
      </w:r>
      <w:r>
        <w:br/>
        <w:t>Others: Linux Administration, Networking, Akamai, SSL, DNS</w:t>
      </w:r>
    </w:p>
    <w:p w14:paraId="6EE92EA1" w14:textId="7BA1A1F8" w:rsidR="00F92CAF" w:rsidRDefault="00617A84" w:rsidP="00F92CAF">
      <w:pPr>
        <w:pStyle w:val="Heading2"/>
        <w:rPr>
          <w:rStyle w:val="Hyperlink"/>
        </w:rPr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02CF97F1" w14:textId="182F6321" w:rsidR="00B265F2" w:rsidRDefault="00B265F2" w:rsidP="00B265F2">
      <w:r w:rsidRPr="00B265F2">
        <w:rPr>
          <w:b/>
        </w:rPr>
        <w:t>Freelancer</w:t>
      </w:r>
      <w:r>
        <w:rPr>
          <w:i/>
        </w:rPr>
        <w:t xml:space="preserve"> — </w:t>
      </w:r>
      <w:r w:rsidRPr="00B265F2">
        <w:rPr>
          <w:i/>
        </w:rPr>
        <w:t>DevOps Consultant</w:t>
      </w:r>
      <w:r>
        <w:rPr>
          <w:i/>
        </w:rPr>
        <w:br/>
      </w:r>
      <w:r w:rsidRPr="00B265F2">
        <w:t>March 2024 – Present</w:t>
      </w:r>
    </w:p>
    <w:p w14:paraId="6CFA9F16" w14:textId="14FF55F7" w:rsidR="00B265F2" w:rsidRPr="00B265F2" w:rsidRDefault="00B265F2" w:rsidP="00B265F2">
      <w:pPr>
        <w:pStyle w:val="ListBullet"/>
      </w:pPr>
      <w:r>
        <w:t>Help build distributed Unix based on prem, cloud infrastructure.</w:t>
      </w: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15E39773" w:rsidR="00F92CAF" w:rsidRPr="00F92CAF" w:rsidRDefault="00F92CAF" w:rsidP="00F92CAF">
      <w:pPr>
        <w:pStyle w:val="ListBullet"/>
      </w:pPr>
      <w:r>
        <w:t>Consulted startups</w:t>
      </w:r>
      <w:r w:rsidR="00B265F2">
        <w:t>/groups</w:t>
      </w:r>
      <w:r>
        <w:t xml:space="preserve"> on cloud security, cost optimization, and infrastructure automation.</w:t>
      </w:r>
    </w:p>
    <w:p w14:paraId="38F02180" w14:textId="1A93B2D0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</w:p>
    <w:p w14:paraId="48601179" w14:textId="50883D0F" w:rsidR="00B265F2" w:rsidRDefault="00617A84" w:rsidP="00B265F2">
      <w:pPr>
        <w:pStyle w:val="ListBullet"/>
      </w:pPr>
      <w:r>
        <w:t xml:space="preserve">Built secure, cost-efficient </w:t>
      </w:r>
      <w:r w:rsidR="00B265F2">
        <w:t xml:space="preserve">distributed </w:t>
      </w:r>
      <w:r>
        <w:t>cloud solutions on AWS with Terraform and CloudFormation.</w:t>
      </w:r>
    </w:p>
    <w:p w14:paraId="5191BAC3" w14:textId="76872757" w:rsidR="008C52FD" w:rsidRDefault="00617A84">
      <w:pPr>
        <w:pStyle w:val="ListBullet"/>
      </w:pPr>
      <w:r>
        <w:t xml:space="preserve">Implemented CI/CD pipelines using </w:t>
      </w:r>
      <w:r w:rsidR="00B265F2" w:rsidRPr="00B265F2">
        <w:t>GitHub, Jira, CI/CD Pipelines, Jenkins</w:t>
      </w:r>
      <w:r>
        <w:t>.</w:t>
      </w:r>
    </w:p>
    <w:p w14:paraId="5EB6A594" w14:textId="5C28B895" w:rsidR="008C52FD" w:rsidRDefault="00617A84">
      <w:pPr>
        <w:pStyle w:val="ListBullet"/>
      </w:pPr>
      <w:r>
        <w:t>Automated cloud security deployments</w:t>
      </w:r>
      <w:r w:rsidR="00B265F2">
        <w:t xml:space="preserve"> monitoring</w:t>
      </w:r>
      <w:r>
        <w:t xml:space="preserve"> (Orca, CrowdStrike, Trend Micro).</w:t>
      </w:r>
    </w:p>
    <w:p w14:paraId="1FFAF755" w14:textId="6FAE2A66" w:rsidR="008C52FD" w:rsidRDefault="00617A84">
      <w:pPr>
        <w:pStyle w:val="ListBullet"/>
      </w:pPr>
      <w:r>
        <w:t xml:space="preserve">Managed EKS, OpenStack deployments, and cloud infrastructure automation in </w:t>
      </w:r>
      <w:r w:rsidR="00B265F2">
        <w:t>bash/python (AI)</w:t>
      </w:r>
      <w:r>
        <w:t>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7777777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  <w:r>
        <w:br/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lastRenderedPageBreak/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77777777" w:rsidR="008C52FD" w:rsidRDefault="00617A84">
      <w:r>
        <w:rPr>
          <w:b/>
        </w:rPr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  <w:r>
        <w:br/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77777777" w:rsidR="008C52FD" w:rsidRDefault="00617A84">
      <w:pPr>
        <w:pStyle w:val="ListBullet"/>
      </w:pPr>
      <w:r>
        <w:t>Built Concourse/Jenkins pipelines and used Python for infra automation.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3E44E9D5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  <w:r>
        <w:br/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1B2EAC60" w14:textId="77777777" w:rsidR="003D3A80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—Unix/Linux Administrator</w:t>
      </w:r>
    </w:p>
    <w:p w14:paraId="7190207A" w14:textId="03D4F103" w:rsidR="00F92CAF" w:rsidRPr="00F92CAF" w:rsidRDefault="00F92CAF" w:rsidP="00F92CAF">
      <w:pPr>
        <w:rPr>
          <w:i/>
        </w:rPr>
      </w:pPr>
      <w:r>
        <w:t>Apr 2013 – Jan 2015</w:t>
      </w:r>
      <w:r>
        <w:br/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362D7EA8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>
        <w:rPr>
          <w:rFonts w:ascii="Verdana" w:hAnsi="Verdana"/>
          <w:b/>
          <w:sz w:val="18"/>
          <w:szCs w:val="18"/>
        </w:rPr>
        <w:t>22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June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B3"/>
    <w:rsid w:val="0015074B"/>
    <w:rsid w:val="0029639D"/>
    <w:rsid w:val="00326F90"/>
    <w:rsid w:val="003D3A80"/>
    <w:rsid w:val="00617A84"/>
    <w:rsid w:val="00784113"/>
    <w:rsid w:val="008C52FD"/>
    <w:rsid w:val="00AA1D8D"/>
    <w:rsid w:val="00B265F2"/>
    <w:rsid w:val="00B47730"/>
    <w:rsid w:val="00CB0664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A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9</cp:revision>
  <dcterms:created xsi:type="dcterms:W3CDTF">2013-12-23T23:15:00Z</dcterms:created>
  <dcterms:modified xsi:type="dcterms:W3CDTF">2025-06-24T15:08:00Z</dcterms:modified>
  <cp:category/>
</cp:coreProperties>
</file>